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TEST PLAN IEEE FORMAT:</w:t>
      </w:r>
    </w:p>
    <w:p>
      <w:pPr>
        <w:spacing w:line="360" w:lineRule="auto"/>
        <w:jc w:val="both"/>
        <w:rPr>
          <w:rFonts w:hint="default"/>
        </w:rPr>
      </w:pPr>
    </w:p>
    <w:p>
      <w:pPr>
        <w:numPr>
          <w:ilvl w:val="0"/>
          <w:numId w:val="11"/>
        </w:numPr>
        <w:spacing w:line="360" w:lineRule="auto"/>
        <w:jc w:val="both"/>
        <w:rPr>
          <w:rFonts w:hint="default"/>
        </w:rPr>
      </w:pPr>
      <w:r>
        <w:rPr>
          <w:rFonts w:hint="default"/>
          <w:b/>
          <w:bCs/>
        </w:rPr>
        <w:t>Test Plan ID</w:t>
      </w:r>
      <w:r>
        <w:rPr>
          <w:rFonts w:hint="default"/>
        </w:rPr>
        <w:t>: AMAZON_TP_001</w:t>
      </w:r>
    </w:p>
    <w:p>
      <w:pPr>
        <w:numPr>
          <w:numId w:val="0"/>
        </w:numPr>
        <w:spacing w:line="360" w:lineRule="auto"/>
        <w:ind w:right="0" w:rightChars="0"/>
        <w:jc w:val="both"/>
        <w:rPr>
          <w:rFonts w:hint="default"/>
        </w:rPr>
      </w:pPr>
    </w:p>
    <w:p>
      <w:pPr>
        <w:spacing w:line="360" w:lineRule="auto"/>
        <w:jc w:val="both"/>
        <w:rPr>
          <w:rFonts w:hint="default"/>
          <w:b/>
          <w:bCs/>
        </w:rPr>
      </w:pPr>
      <w:r>
        <w:rPr>
          <w:rFonts w:hint="default"/>
          <w:b/>
          <w:bCs/>
        </w:rPr>
        <w:t>2. Introduction:</w:t>
      </w:r>
    </w:p>
    <w:p>
      <w:pPr>
        <w:spacing w:line="360" w:lineRule="auto"/>
        <w:jc w:val="both"/>
        <w:rPr>
          <w:rFonts w:hint="default"/>
        </w:rPr>
      </w:pPr>
      <w:r>
        <w:rPr>
          <w:rFonts w:hint="default"/>
        </w:rPr>
        <w:t xml:space="preserve">   - This is the System Test Plan for the Amazon e-commerce platform, a web application that facilitates online buying and selling of products.</w:t>
      </w:r>
    </w:p>
    <w:p>
      <w:pPr>
        <w:spacing w:line="360" w:lineRule="auto"/>
        <w:jc w:val="both"/>
        <w:rPr>
          <w:rFonts w:hint="default"/>
        </w:rPr>
      </w:pPr>
      <w:r>
        <w:rPr>
          <w:rFonts w:hint="default"/>
        </w:rPr>
        <w:t xml:space="preserve">   - The platform includes features for customers, sellers, and administrators.</w:t>
      </w:r>
    </w:p>
    <w:p>
      <w:pPr>
        <w:spacing w:line="360" w:lineRule="auto"/>
        <w:jc w:val="both"/>
        <w:rPr>
          <w:rFonts w:hint="default"/>
        </w:rPr>
      </w:pPr>
      <w:r>
        <w:rPr>
          <w:rFonts w:hint="default"/>
        </w:rPr>
        <w:t xml:space="preserve">   - Customers can browse products, place orders, and manage their accounts.</w:t>
      </w:r>
    </w:p>
    <w:p>
      <w:pPr>
        <w:spacing w:line="360" w:lineRule="auto"/>
        <w:jc w:val="both"/>
        <w:rPr>
          <w:rFonts w:hint="default"/>
        </w:rPr>
      </w:pPr>
      <w:r>
        <w:rPr>
          <w:rFonts w:hint="default"/>
        </w:rPr>
        <w:t xml:space="preserve">   - Sellers can manage their inventory, process orders, and view sales reports.</w:t>
      </w:r>
    </w:p>
    <w:p>
      <w:pPr>
        <w:spacing w:line="360" w:lineRule="auto"/>
        <w:jc w:val="both"/>
        <w:rPr>
          <w:rFonts w:hint="default"/>
        </w:rPr>
      </w:pPr>
      <w:r>
        <w:rPr>
          <w:rFonts w:hint="default"/>
        </w:rPr>
        <w:t xml:space="preserve">   - Administrators can oversee the entire system, manage user accounts, and monitor system performance.</w:t>
      </w:r>
      <w:bookmarkStart w:id="0" w:name="_GoBack"/>
      <w:bookmarkEnd w:id="0"/>
    </w:p>
    <w:p>
      <w:pPr>
        <w:spacing w:line="360" w:lineRule="auto"/>
        <w:jc w:val="both"/>
        <w:rPr>
          <w:rFonts w:hint="default"/>
        </w:rPr>
      </w:pPr>
    </w:p>
    <w:p>
      <w:pPr>
        <w:spacing w:line="360" w:lineRule="auto"/>
        <w:jc w:val="both"/>
        <w:rPr>
          <w:rFonts w:hint="default"/>
          <w:b/>
          <w:bCs/>
        </w:rPr>
      </w:pPr>
      <w:r>
        <w:rPr>
          <w:rFonts w:hint="default"/>
          <w:b/>
          <w:bCs/>
        </w:rPr>
        <w:t>3. Test Items:</w:t>
      </w:r>
    </w:p>
    <w:p>
      <w:pPr>
        <w:spacing w:line="360" w:lineRule="auto"/>
        <w:jc w:val="both"/>
        <w:rPr>
          <w:rFonts w:hint="default"/>
        </w:rPr>
      </w:pPr>
      <w:r>
        <w:rPr>
          <w:rFonts w:hint="default"/>
        </w:rPr>
        <w:t xml:space="preserve">   - Customer Interface</w:t>
      </w:r>
    </w:p>
    <w:p>
      <w:pPr>
        <w:spacing w:line="360" w:lineRule="auto"/>
        <w:jc w:val="both"/>
        <w:rPr>
          <w:rFonts w:hint="default"/>
        </w:rPr>
      </w:pPr>
      <w:r>
        <w:rPr>
          <w:rFonts w:hint="default"/>
        </w:rPr>
        <w:t xml:space="preserve">   - Seller Interface</w:t>
      </w:r>
    </w:p>
    <w:p>
      <w:pPr>
        <w:spacing w:line="360" w:lineRule="auto"/>
        <w:jc w:val="both"/>
        <w:rPr>
          <w:rFonts w:hint="default"/>
        </w:rPr>
      </w:pPr>
      <w:r>
        <w:rPr>
          <w:rFonts w:hint="default"/>
        </w:rPr>
        <w:t xml:space="preserve">   - Administrator Interface</w:t>
      </w:r>
    </w:p>
    <w:p>
      <w:pPr>
        <w:spacing w:line="360" w:lineRule="auto"/>
        <w:jc w:val="both"/>
        <w:rPr>
          <w:rFonts w:hint="default"/>
        </w:rPr>
      </w:pPr>
      <w:r>
        <w:rPr>
          <w:rFonts w:hint="default"/>
        </w:rPr>
        <w:t xml:space="preserve">   - Product Management</w:t>
      </w:r>
    </w:p>
    <w:p>
      <w:pPr>
        <w:spacing w:line="360" w:lineRule="auto"/>
        <w:jc w:val="both"/>
        <w:rPr>
          <w:rFonts w:hint="default"/>
        </w:rPr>
      </w:pPr>
      <w:r>
        <w:rPr>
          <w:rFonts w:hint="default"/>
        </w:rPr>
        <w:t xml:space="preserve">   - Order Processing</w:t>
      </w:r>
    </w:p>
    <w:p>
      <w:pPr>
        <w:spacing w:line="360" w:lineRule="auto"/>
        <w:jc w:val="both"/>
        <w:rPr>
          <w:rFonts w:hint="default"/>
        </w:rPr>
      </w:pPr>
      <w:r>
        <w:rPr>
          <w:rFonts w:hint="default"/>
        </w:rPr>
        <w:t xml:space="preserve">   - Payment System</w:t>
      </w:r>
    </w:p>
    <w:p>
      <w:pPr>
        <w:spacing w:line="360" w:lineRule="auto"/>
        <w:jc w:val="both"/>
        <w:rPr>
          <w:rFonts w:hint="default"/>
        </w:rPr>
      </w:pPr>
      <w:r>
        <w:rPr>
          <w:rFonts w:hint="default"/>
        </w:rPr>
        <w:t xml:space="preserve">   - Search and Navigation</w:t>
      </w:r>
    </w:p>
    <w:p>
      <w:pPr>
        <w:spacing w:line="360" w:lineRule="auto"/>
        <w:jc w:val="both"/>
        <w:rPr>
          <w:rFonts w:hint="default"/>
        </w:rPr>
      </w:pPr>
      <w:r>
        <w:rPr>
          <w:rFonts w:hint="default"/>
        </w:rPr>
        <w:t xml:space="preserve">   - User Authentication</w:t>
      </w:r>
    </w:p>
    <w:p>
      <w:pPr>
        <w:spacing w:line="360" w:lineRule="auto"/>
        <w:jc w:val="both"/>
        <w:rPr>
          <w:rFonts w:hint="default"/>
        </w:rPr>
      </w:pPr>
    </w:p>
    <w:p>
      <w:pPr>
        <w:spacing w:line="360" w:lineRule="auto"/>
        <w:jc w:val="both"/>
        <w:rPr>
          <w:rFonts w:hint="default"/>
          <w:b/>
          <w:bCs/>
        </w:rPr>
      </w:pPr>
      <w:r>
        <w:rPr>
          <w:rFonts w:hint="default"/>
          <w:b/>
          <w:bCs/>
        </w:rPr>
        <w:t>4. References:</w:t>
      </w:r>
    </w:p>
    <w:p>
      <w:pPr>
        <w:spacing w:line="360" w:lineRule="auto"/>
        <w:jc w:val="both"/>
        <w:rPr>
          <w:rFonts w:hint="default"/>
        </w:rPr>
      </w:pPr>
      <w:r>
        <w:rPr>
          <w:rFonts w:hint="default"/>
        </w:rPr>
        <w:t xml:space="preserve">   - Requirements Specification</w:t>
      </w:r>
    </w:p>
    <w:p>
      <w:pPr>
        <w:spacing w:line="360" w:lineRule="auto"/>
        <w:jc w:val="both"/>
        <w:rPr>
          <w:rFonts w:hint="default"/>
        </w:rPr>
      </w:pPr>
      <w:r>
        <w:rPr>
          <w:rFonts w:hint="default"/>
        </w:rPr>
        <w:t xml:space="preserve">   - Project Plan</w:t>
      </w:r>
    </w:p>
    <w:p>
      <w:pPr>
        <w:spacing w:line="360" w:lineRule="auto"/>
        <w:jc w:val="both"/>
        <w:rPr>
          <w:rFonts w:hint="default"/>
        </w:rPr>
      </w:pPr>
      <w:r>
        <w:rPr>
          <w:rFonts w:hint="default"/>
        </w:rPr>
        <w:t xml:space="preserve">   - Test Strategy</w:t>
      </w:r>
    </w:p>
    <w:p>
      <w:pPr>
        <w:spacing w:line="360" w:lineRule="auto"/>
        <w:jc w:val="both"/>
        <w:rPr>
          <w:rFonts w:hint="default"/>
        </w:rPr>
      </w:pPr>
      <w:r>
        <w:rPr>
          <w:rFonts w:hint="default"/>
        </w:rPr>
        <w:t xml:space="preserve">   - Use Cases</w:t>
      </w:r>
    </w:p>
    <w:p>
      <w:pPr>
        <w:spacing w:line="360" w:lineRule="auto"/>
        <w:jc w:val="both"/>
        <w:rPr>
          <w:rFonts w:hint="default"/>
        </w:rPr>
      </w:pPr>
      <w:r>
        <w:rPr>
          <w:rFonts w:hint="default"/>
        </w:rPr>
        <w:t xml:space="preserve">   - High-Level Design Documents</w:t>
      </w:r>
    </w:p>
    <w:p>
      <w:pPr>
        <w:spacing w:line="360" w:lineRule="auto"/>
        <w:jc w:val="both"/>
        <w:rPr>
          <w:rFonts w:hint="default"/>
        </w:rPr>
      </w:pPr>
      <w:r>
        <w:rPr>
          <w:rFonts w:hint="default"/>
        </w:rPr>
        <w:t xml:space="preserve">   - Low-Level Design Documents</w:t>
      </w:r>
    </w:p>
    <w:p>
      <w:pPr>
        <w:spacing w:line="360" w:lineRule="auto"/>
        <w:jc w:val="both"/>
        <w:rPr>
          <w:rFonts w:hint="default"/>
        </w:rPr>
      </w:pPr>
      <w:r>
        <w:rPr>
          <w:rFonts w:hint="default"/>
        </w:rPr>
        <w:t xml:space="preserve">   - Process Guidelines</w:t>
      </w:r>
    </w:p>
    <w:p>
      <w:pPr>
        <w:spacing w:line="360" w:lineRule="auto"/>
        <w:jc w:val="both"/>
        <w:rPr>
          <w:rFonts w:hint="default"/>
        </w:rPr>
      </w:pPr>
      <w:r>
        <w:rPr>
          <w:rFonts w:hint="default"/>
        </w:rPr>
        <w:t xml:space="preserve">   - Prototypes</w:t>
      </w:r>
    </w:p>
    <w:p>
      <w:pPr>
        <w:spacing w:line="360" w:lineRule="auto"/>
        <w:jc w:val="both"/>
        <w:rPr>
          <w:rFonts w:hint="default"/>
        </w:rPr>
      </w:pPr>
    </w:p>
    <w:p>
      <w:pPr>
        <w:spacing w:line="360" w:lineRule="auto"/>
        <w:jc w:val="both"/>
        <w:rPr>
          <w:rFonts w:hint="default"/>
        </w:rPr>
      </w:pPr>
    </w:p>
    <w:p>
      <w:pPr>
        <w:spacing w:line="360" w:lineRule="auto"/>
        <w:jc w:val="both"/>
        <w:rPr>
          <w:rFonts w:hint="default"/>
          <w:b/>
          <w:bCs/>
        </w:rPr>
      </w:pPr>
      <w:r>
        <w:rPr>
          <w:rFonts w:hint="default"/>
          <w:b/>
          <w:bCs/>
        </w:rPr>
        <w:t>5. Features to be Tested:</w:t>
      </w:r>
    </w:p>
    <w:p>
      <w:pPr>
        <w:spacing w:line="360" w:lineRule="auto"/>
        <w:jc w:val="both"/>
        <w:rPr>
          <w:rFonts w:hint="default"/>
        </w:rPr>
      </w:pPr>
      <w:r>
        <w:rPr>
          <w:rFonts w:hint="default"/>
        </w:rPr>
        <w:t xml:space="preserve">   </w:t>
      </w:r>
      <w:r>
        <w:rPr>
          <w:rFonts w:hint="default"/>
          <w:b/>
          <w:bCs/>
        </w:rPr>
        <w:t>a) Customer Interface:</w:t>
      </w:r>
    </w:p>
    <w:p>
      <w:pPr>
        <w:spacing w:line="360" w:lineRule="auto"/>
        <w:jc w:val="both"/>
        <w:rPr>
          <w:rFonts w:hint="default"/>
        </w:rPr>
      </w:pPr>
      <w:r>
        <w:rPr>
          <w:rFonts w:hint="default"/>
        </w:rPr>
        <w:t xml:space="preserve">      - User Registration and Login</w:t>
      </w:r>
    </w:p>
    <w:p>
      <w:pPr>
        <w:spacing w:line="360" w:lineRule="auto"/>
        <w:jc w:val="both"/>
        <w:rPr>
          <w:rFonts w:hint="default"/>
        </w:rPr>
      </w:pPr>
      <w:r>
        <w:rPr>
          <w:rFonts w:hint="default"/>
        </w:rPr>
        <w:t xml:space="preserve">      - Product Browsing and Search</w:t>
      </w:r>
    </w:p>
    <w:p>
      <w:pPr>
        <w:spacing w:line="360" w:lineRule="auto"/>
        <w:jc w:val="both"/>
        <w:rPr>
          <w:rFonts w:hint="default"/>
        </w:rPr>
      </w:pPr>
      <w:r>
        <w:rPr>
          <w:rFonts w:hint="default"/>
        </w:rPr>
        <w:t xml:space="preserve">      - Cart Management</w:t>
      </w:r>
    </w:p>
    <w:p>
      <w:pPr>
        <w:spacing w:line="360" w:lineRule="auto"/>
        <w:jc w:val="both"/>
        <w:rPr>
          <w:rFonts w:hint="default"/>
        </w:rPr>
      </w:pPr>
      <w:r>
        <w:rPr>
          <w:rFonts w:hint="default"/>
        </w:rPr>
        <w:t xml:space="preserve">      - Order Placement and Tracking</w:t>
      </w:r>
    </w:p>
    <w:p>
      <w:pPr>
        <w:spacing w:line="360" w:lineRule="auto"/>
        <w:jc w:val="both"/>
        <w:rPr>
          <w:rFonts w:hint="default"/>
        </w:rPr>
      </w:pPr>
      <w:r>
        <w:rPr>
          <w:rFonts w:hint="default"/>
        </w:rPr>
        <w:t xml:space="preserve">      - Account Management</w:t>
      </w:r>
    </w:p>
    <w:p>
      <w:pPr>
        <w:spacing w:line="360" w:lineRule="auto"/>
        <w:jc w:val="both"/>
        <w:rPr>
          <w:rFonts w:hint="default"/>
        </w:rPr>
      </w:pPr>
    </w:p>
    <w:p>
      <w:pPr>
        <w:spacing w:line="360" w:lineRule="auto"/>
        <w:jc w:val="both"/>
        <w:rPr>
          <w:rFonts w:hint="default"/>
          <w:b/>
          <w:bCs/>
        </w:rPr>
      </w:pPr>
      <w:r>
        <w:rPr>
          <w:rFonts w:hint="default"/>
        </w:rPr>
        <w:t xml:space="preserve">  </w:t>
      </w:r>
      <w:r>
        <w:rPr>
          <w:rFonts w:hint="default"/>
          <w:b/>
          <w:bCs/>
        </w:rPr>
        <w:t xml:space="preserve"> b) Seller Interface:</w:t>
      </w:r>
    </w:p>
    <w:p>
      <w:pPr>
        <w:spacing w:line="360" w:lineRule="auto"/>
        <w:jc w:val="both"/>
        <w:rPr>
          <w:rFonts w:hint="default"/>
        </w:rPr>
      </w:pPr>
      <w:r>
        <w:rPr>
          <w:rFonts w:hint="default"/>
        </w:rPr>
        <w:t xml:space="preserve">      - Seller Registration and Login</w:t>
      </w:r>
    </w:p>
    <w:p>
      <w:pPr>
        <w:spacing w:line="360" w:lineRule="auto"/>
        <w:jc w:val="both"/>
        <w:rPr>
          <w:rFonts w:hint="default"/>
        </w:rPr>
      </w:pPr>
      <w:r>
        <w:rPr>
          <w:rFonts w:hint="default"/>
        </w:rPr>
        <w:t xml:space="preserve">      - Product Listing and Inventory Management</w:t>
      </w:r>
    </w:p>
    <w:p>
      <w:pPr>
        <w:spacing w:line="360" w:lineRule="auto"/>
        <w:jc w:val="both"/>
        <w:rPr>
          <w:rFonts w:hint="default"/>
        </w:rPr>
      </w:pPr>
      <w:r>
        <w:rPr>
          <w:rFonts w:hint="default"/>
        </w:rPr>
        <w:t xml:space="preserve">      - Order Fulfillment</w:t>
      </w:r>
    </w:p>
    <w:p>
      <w:pPr>
        <w:spacing w:line="360" w:lineRule="auto"/>
        <w:jc w:val="both"/>
        <w:rPr>
          <w:rFonts w:hint="default"/>
        </w:rPr>
      </w:pPr>
      <w:r>
        <w:rPr>
          <w:rFonts w:hint="default"/>
        </w:rPr>
        <w:t xml:space="preserve">      - Sales Reports</w:t>
      </w:r>
    </w:p>
    <w:p>
      <w:pPr>
        <w:spacing w:line="360" w:lineRule="auto"/>
        <w:jc w:val="both"/>
        <w:rPr>
          <w:rFonts w:hint="default"/>
        </w:rPr>
      </w:pPr>
      <w:r>
        <w:rPr>
          <w:rFonts w:hint="default"/>
        </w:rPr>
        <w:t xml:space="preserve">      - Account Management</w:t>
      </w:r>
    </w:p>
    <w:p>
      <w:pPr>
        <w:spacing w:line="360" w:lineRule="auto"/>
        <w:jc w:val="both"/>
        <w:rPr>
          <w:rFonts w:hint="default"/>
        </w:rPr>
      </w:pPr>
    </w:p>
    <w:p>
      <w:pPr>
        <w:spacing w:line="360" w:lineRule="auto"/>
        <w:jc w:val="both"/>
        <w:rPr>
          <w:rFonts w:hint="default"/>
        </w:rPr>
      </w:pPr>
      <w:r>
        <w:rPr>
          <w:rFonts w:hint="default"/>
        </w:rPr>
        <w:t xml:space="preserve">  </w:t>
      </w:r>
      <w:r>
        <w:rPr>
          <w:rFonts w:hint="default"/>
          <w:b/>
          <w:bCs/>
        </w:rPr>
        <w:t xml:space="preserve"> c) Administrator Interface:</w:t>
      </w:r>
    </w:p>
    <w:p>
      <w:pPr>
        <w:spacing w:line="360" w:lineRule="auto"/>
        <w:jc w:val="both"/>
        <w:rPr>
          <w:rFonts w:hint="default"/>
        </w:rPr>
      </w:pPr>
      <w:r>
        <w:rPr>
          <w:rFonts w:hint="default"/>
        </w:rPr>
        <w:t xml:space="preserve">      - User Account Management</w:t>
      </w:r>
    </w:p>
    <w:p>
      <w:pPr>
        <w:spacing w:line="360" w:lineRule="auto"/>
        <w:jc w:val="both"/>
        <w:rPr>
          <w:rFonts w:hint="default"/>
        </w:rPr>
      </w:pPr>
      <w:r>
        <w:rPr>
          <w:rFonts w:hint="default"/>
        </w:rPr>
        <w:t xml:space="preserve">      - System Monitoring and Performance</w:t>
      </w:r>
    </w:p>
    <w:p>
      <w:pPr>
        <w:spacing w:line="360" w:lineRule="auto"/>
        <w:jc w:val="both"/>
        <w:rPr>
          <w:rFonts w:hint="default"/>
        </w:rPr>
      </w:pPr>
      <w:r>
        <w:rPr>
          <w:rFonts w:hint="default"/>
        </w:rPr>
        <w:t xml:space="preserve">      - Reporting and Analytics</w:t>
      </w:r>
    </w:p>
    <w:p>
      <w:pPr>
        <w:spacing w:line="360" w:lineRule="auto"/>
        <w:jc w:val="both"/>
        <w:rPr>
          <w:rFonts w:hint="default"/>
        </w:rPr>
      </w:pPr>
    </w:p>
    <w:p>
      <w:pPr>
        <w:spacing w:line="360" w:lineRule="auto"/>
        <w:jc w:val="both"/>
        <w:rPr>
          <w:rFonts w:hint="default"/>
          <w:b/>
          <w:bCs/>
        </w:rPr>
      </w:pPr>
      <w:r>
        <w:rPr>
          <w:rFonts w:hint="default"/>
        </w:rPr>
        <w:t xml:space="preserve">   </w:t>
      </w:r>
      <w:r>
        <w:rPr>
          <w:rFonts w:hint="default"/>
          <w:b/>
          <w:bCs/>
        </w:rPr>
        <w:t>d) Product Management:</w:t>
      </w:r>
    </w:p>
    <w:p>
      <w:pPr>
        <w:spacing w:line="360" w:lineRule="auto"/>
        <w:jc w:val="both"/>
        <w:rPr>
          <w:rFonts w:hint="default"/>
        </w:rPr>
      </w:pPr>
      <w:r>
        <w:rPr>
          <w:rFonts w:hint="default"/>
        </w:rPr>
        <w:t xml:space="preserve">      - Product Addition, Editing, and Deletion</w:t>
      </w:r>
    </w:p>
    <w:p>
      <w:pPr>
        <w:spacing w:line="360" w:lineRule="auto"/>
        <w:jc w:val="both"/>
        <w:rPr>
          <w:rFonts w:hint="default"/>
        </w:rPr>
      </w:pPr>
      <w:r>
        <w:rPr>
          <w:rFonts w:hint="default"/>
        </w:rPr>
        <w:t xml:space="preserve">      - Category Management</w:t>
      </w:r>
    </w:p>
    <w:p>
      <w:pPr>
        <w:spacing w:line="360" w:lineRule="auto"/>
        <w:jc w:val="both"/>
        <w:rPr>
          <w:rFonts w:hint="default"/>
        </w:rPr>
      </w:pPr>
      <w:r>
        <w:rPr>
          <w:rFonts w:hint="default"/>
        </w:rPr>
        <w:t xml:space="preserve">      - Product Reviews and Ratings</w:t>
      </w:r>
    </w:p>
    <w:p>
      <w:pPr>
        <w:spacing w:line="360" w:lineRule="auto"/>
        <w:jc w:val="both"/>
        <w:rPr>
          <w:rFonts w:hint="default"/>
        </w:rPr>
      </w:pPr>
    </w:p>
    <w:p>
      <w:pPr>
        <w:spacing w:line="360" w:lineRule="auto"/>
        <w:jc w:val="both"/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default"/>
          <w:b/>
          <w:bCs/>
        </w:rPr>
        <w:t xml:space="preserve">  e) Order Processing:</w:t>
      </w:r>
    </w:p>
    <w:p>
      <w:pPr>
        <w:spacing w:line="360" w:lineRule="auto"/>
        <w:jc w:val="both"/>
        <w:rPr>
          <w:rFonts w:hint="default"/>
        </w:rPr>
      </w:pPr>
      <w:r>
        <w:rPr>
          <w:rFonts w:hint="default"/>
        </w:rPr>
        <w:t xml:space="preserve">      - Order Confirmation</w:t>
      </w:r>
    </w:p>
    <w:p>
      <w:pPr>
        <w:spacing w:line="360" w:lineRule="auto"/>
        <w:jc w:val="both"/>
        <w:rPr>
          <w:rFonts w:hint="default"/>
        </w:rPr>
      </w:pPr>
      <w:r>
        <w:rPr>
          <w:rFonts w:hint="default"/>
        </w:rPr>
        <w:t xml:space="preserve">      - Payment Processing</w:t>
      </w:r>
    </w:p>
    <w:p>
      <w:pPr>
        <w:spacing w:line="360" w:lineRule="auto"/>
        <w:jc w:val="both"/>
        <w:rPr>
          <w:rFonts w:hint="default"/>
        </w:rPr>
      </w:pPr>
      <w:r>
        <w:rPr>
          <w:rFonts w:hint="default"/>
        </w:rPr>
        <w:t xml:space="preserve">      - Shipping and Delivery</w:t>
      </w:r>
    </w:p>
    <w:p>
      <w:pPr>
        <w:spacing w:line="360" w:lineRule="auto"/>
        <w:jc w:val="both"/>
        <w:rPr>
          <w:rFonts w:hint="default"/>
        </w:rPr>
      </w:pPr>
    </w:p>
    <w:p>
      <w:pPr>
        <w:spacing w:line="360" w:lineRule="auto"/>
        <w:jc w:val="both"/>
        <w:rPr>
          <w:rFonts w:hint="default"/>
        </w:rPr>
      </w:pPr>
      <w:r>
        <w:rPr>
          <w:rFonts w:hint="default"/>
        </w:rPr>
        <w:t xml:space="preserve">   </w:t>
      </w:r>
      <w:r>
        <w:rPr>
          <w:rFonts w:hint="default"/>
          <w:b/>
          <w:bCs/>
        </w:rPr>
        <w:t>f) Payment System:</w:t>
      </w:r>
    </w:p>
    <w:p>
      <w:pPr>
        <w:spacing w:line="360" w:lineRule="auto"/>
        <w:jc w:val="both"/>
        <w:rPr>
          <w:rFonts w:hint="default"/>
        </w:rPr>
      </w:pPr>
      <w:r>
        <w:rPr>
          <w:rFonts w:hint="default"/>
        </w:rPr>
        <w:t xml:space="preserve">      - Payment Gateway Integration</w:t>
      </w:r>
    </w:p>
    <w:p>
      <w:pPr>
        <w:spacing w:line="360" w:lineRule="auto"/>
        <w:jc w:val="both"/>
        <w:rPr>
          <w:rFonts w:hint="default"/>
        </w:rPr>
      </w:pPr>
      <w:r>
        <w:rPr>
          <w:rFonts w:hint="default"/>
        </w:rPr>
        <w:t xml:space="preserve">      - Transaction Security</w:t>
      </w:r>
    </w:p>
    <w:p>
      <w:pPr>
        <w:spacing w:line="360" w:lineRule="auto"/>
        <w:jc w:val="both"/>
        <w:rPr>
          <w:rFonts w:hint="default"/>
        </w:rPr>
      </w:pPr>
    </w:p>
    <w:p>
      <w:pPr>
        <w:spacing w:line="360" w:lineRule="auto"/>
        <w:jc w:val="both"/>
        <w:rPr>
          <w:rFonts w:hint="default"/>
        </w:rPr>
      </w:pPr>
      <w:r>
        <w:rPr>
          <w:rFonts w:hint="default"/>
        </w:rPr>
        <w:t xml:space="preserve">   </w:t>
      </w:r>
      <w:r>
        <w:rPr>
          <w:rFonts w:hint="default"/>
          <w:b/>
          <w:bCs/>
        </w:rPr>
        <w:t>g) Search and Navigation:</w:t>
      </w:r>
    </w:p>
    <w:p>
      <w:pPr>
        <w:spacing w:line="360" w:lineRule="auto"/>
        <w:jc w:val="both"/>
        <w:rPr>
          <w:rFonts w:hint="default"/>
        </w:rPr>
      </w:pPr>
      <w:r>
        <w:rPr>
          <w:rFonts w:hint="default"/>
        </w:rPr>
        <w:t xml:space="preserve">      - Search Functionality</w:t>
      </w:r>
    </w:p>
    <w:p>
      <w:pPr>
        <w:spacing w:line="360" w:lineRule="auto"/>
        <w:jc w:val="both"/>
        <w:rPr>
          <w:rFonts w:hint="default"/>
        </w:rPr>
      </w:pPr>
      <w:r>
        <w:rPr>
          <w:rFonts w:hint="default"/>
        </w:rPr>
        <w:t xml:space="preserve">      - Navigation and Filters</w:t>
      </w:r>
    </w:p>
    <w:p>
      <w:pPr>
        <w:spacing w:line="360" w:lineRule="auto"/>
        <w:jc w:val="both"/>
        <w:rPr>
          <w:rFonts w:hint="default"/>
        </w:rPr>
      </w:pPr>
    </w:p>
    <w:p>
      <w:pPr>
        <w:spacing w:line="360" w:lineRule="auto"/>
        <w:jc w:val="both"/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default"/>
          <w:b/>
          <w:bCs/>
        </w:rPr>
        <w:t xml:space="preserve">  h) User Authentication:</w:t>
      </w:r>
    </w:p>
    <w:p>
      <w:pPr>
        <w:spacing w:line="360" w:lineRule="auto"/>
        <w:jc w:val="both"/>
        <w:rPr>
          <w:rFonts w:hint="default"/>
        </w:rPr>
      </w:pPr>
      <w:r>
        <w:rPr>
          <w:rFonts w:hint="default"/>
        </w:rPr>
        <w:t xml:space="preserve">      - Account Security</w:t>
      </w:r>
    </w:p>
    <w:p>
      <w:pPr>
        <w:spacing w:line="360" w:lineRule="auto"/>
        <w:jc w:val="both"/>
        <w:rPr>
          <w:rFonts w:hint="default"/>
        </w:rPr>
      </w:pPr>
      <w:r>
        <w:rPr>
          <w:rFonts w:hint="default"/>
        </w:rPr>
        <w:t xml:space="preserve">      - Password Recovery</w:t>
      </w:r>
    </w:p>
    <w:p>
      <w:pPr>
        <w:spacing w:line="360" w:lineRule="auto"/>
        <w:jc w:val="both"/>
        <w:rPr>
          <w:rFonts w:hint="default"/>
        </w:rPr>
      </w:pPr>
    </w:p>
    <w:p>
      <w:pPr>
        <w:spacing w:line="360" w:lineRule="auto"/>
        <w:jc w:val="both"/>
        <w:rPr>
          <w:rFonts w:hint="default"/>
        </w:rPr>
      </w:pPr>
      <w:r>
        <w:rPr>
          <w:rFonts w:hint="default"/>
          <w:b/>
          <w:bCs/>
        </w:rPr>
        <w:t>6. Features Not to be Tested:</w:t>
      </w:r>
      <w:r>
        <w:rPr>
          <w:rFonts w:hint="default"/>
        </w:rPr>
        <w:t xml:space="preserve"> NA</w:t>
      </w:r>
    </w:p>
    <w:p>
      <w:pPr>
        <w:spacing w:line="360" w:lineRule="auto"/>
        <w:jc w:val="both"/>
        <w:rPr>
          <w:rFonts w:hint="default"/>
        </w:rPr>
      </w:pPr>
    </w:p>
    <w:p>
      <w:pPr>
        <w:spacing w:line="360" w:lineRule="auto"/>
        <w:jc w:val="both"/>
        <w:rPr>
          <w:rFonts w:hint="default"/>
          <w:b/>
          <w:bCs/>
        </w:rPr>
      </w:pPr>
      <w:r>
        <w:rPr>
          <w:rFonts w:hint="default"/>
          <w:b/>
          <w:bCs/>
        </w:rPr>
        <w:t>7. Entry Criteria:</w:t>
      </w:r>
    </w:p>
    <w:p>
      <w:pPr>
        <w:spacing w:line="360" w:lineRule="auto"/>
        <w:jc w:val="both"/>
        <w:rPr>
          <w:rFonts w:hint="default"/>
        </w:rPr>
      </w:pPr>
      <w:r>
        <w:rPr>
          <w:rFonts w:hint="default"/>
          <w:b/>
          <w:bCs/>
        </w:rPr>
        <w:t xml:space="preserve">   a) Test Design:</w:t>
      </w:r>
    </w:p>
    <w:p>
      <w:pPr>
        <w:spacing w:line="360" w:lineRule="auto"/>
        <w:jc w:val="both"/>
        <w:rPr>
          <w:rFonts w:hint="default"/>
        </w:rPr>
      </w:pPr>
      <w:r>
        <w:rPr>
          <w:rFonts w:hint="default"/>
        </w:rPr>
        <w:t xml:space="preserve">      - Team Formation, Responsibilities, Schedule</w:t>
      </w:r>
    </w:p>
    <w:p>
      <w:pPr>
        <w:spacing w:line="360" w:lineRule="auto"/>
        <w:jc w:val="both"/>
        <w:rPr>
          <w:rFonts w:hint="default"/>
        </w:rPr>
      </w:pPr>
      <w:r>
        <w:rPr>
          <w:rFonts w:hint="default"/>
        </w:rPr>
        <w:t xml:space="preserve">      - Requirement Understanding</w:t>
      </w:r>
    </w:p>
    <w:p>
      <w:pPr>
        <w:spacing w:line="360" w:lineRule="auto"/>
        <w:jc w:val="both"/>
        <w:rPr>
          <w:rFonts w:hint="default"/>
        </w:rPr>
      </w:pPr>
      <w:r>
        <w:rPr>
          <w:rFonts w:hint="default"/>
        </w:rPr>
        <w:t xml:space="preserve">      - Test Case Template</w:t>
      </w:r>
    </w:p>
    <w:p>
      <w:pPr>
        <w:spacing w:line="360" w:lineRule="auto"/>
        <w:jc w:val="both"/>
        <w:rPr>
          <w:rFonts w:hint="default"/>
        </w:rPr>
      </w:pPr>
      <w:r>
        <w:rPr>
          <w:rFonts w:hint="default"/>
        </w:rPr>
        <w:t xml:space="preserve">      - Training on E-commerce Domain</w:t>
      </w:r>
    </w:p>
    <w:p>
      <w:pPr>
        <w:spacing w:line="360" w:lineRule="auto"/>
        <w:jc w:val="both"/>
        <w:rPr>
          <w:rFonts w:hint="default"/>
        </w:rPr>
      </w:pPr>
    </w:p>
    <w:p>
      <w:pPr>
        <w:spacing w:line="360" w:lineRule="auto"/>
        <w:jc w:val="both"/>
        <w:rPr>
          <w:rFonts w:hint="default"/>
          <w:b/>
          <w:bCs/>
        </w:rPr>
      </w:pPr>
      <w:r>
        <w:rPr>
          <w:rFonts w:hint="default"/>
        </w:rPr>
        <w:t xml:space="preserve">   </w:t>
      </w:r>
      <w:r>
        <w:rPr>
          <w:rFonts w:hint="default"/>
          <w:b/>
          <w:bCs/>
        </w:rPr>
        <w:t>b) Test Execution:</w:t>
      </w:r>
    </w:p>
    <w:p>
      <w:pPr>
        <w:spacing w:line="360" w:lineRule="auto"/>
        <w:jc w:val="both"/>
        <w:rPr>
          <w:rFonts w:hint="default"/>
        </w:rPr>
      </w:pPr>
      <w:r>
        <w:rPr>
          <w:rFonts w:hint="default"/>
        </w:rPr>
        <w:t xml:space="preserve">      - Test Environment Setup</w:t>
      </w:r>
    </w:p>
    <w:p>
      <w:pPr>
        <w:spacing w:line="360" w:lineRule="auto"/>
        <w:jc w:val="both"/>
        <w:rPr>
          <w:rFonts w:hint="default"/>
        </w:rPr>
      </w:pPr>
      <w:r>
        <w:rPr>
          <w:rFonts w:hint="default"/>
        </w:rPr>
        <w:t xml:space="preserve">      - Availability of Requirements</w:t>
      </w:r>
    </w:p>
    <w:p>
      <w:pPr>
        <w:spacing w:line="360" w:lineRule="auto"/>
        <w:jc w:val="both"/>
        <w:rPr>
          <w:rFonts w:hint="default"/>
        </w:rPr>
      </w:pPr>
      <w:r>
        <w:rPr>
          <w:rFonts w:hint="default"/>
        </w:rPr>
        <w:t xml:space="preserve">      - Test Case Documents</w:t>
      </w:r>
    </w:p>
    <w:p>
      <w:pPr>
        <w:spacing w:line="360" w:lineRule="auto"/>
        <w:jc w:val="both"/>
        <w:rPr>
          <w:rFonts w:hint="default"/>
        </w:rPr>
      </w:pPr>
      <w:r>
        <w:rPr>
          <w:rFonts w:hint="default"/>
        </w:rPr>
        <w:t xml:space="preserve">      - Test Data</w:t>
      </w:r>
    </w:p>
    <w:p>
      <w:pPr>
        <w:spacing w:line="360" w:lineRule="auto"/>
        <w:jc w:val="both"/>
        <w:rPr>
          <w:rFonts w:hint="default"/>
        </w:rPr>
      </w:pPr>
      <w:r>
        <w:rPr>
          <w:rFonts w:hint="default"/>
        </w:rPr>
        <w:t xml:space="preserve">      - Defect Report Template</w:t>
      </w:r>
    </w:p>
    <w:p>
      <w:pPr>
        <w:spacing w:line="360" w:lineRule="auto"/>
        <w:jc w:val="both"/>
        <w:rPr>
          <w:rFonts w:hint="default"/>
        </w:rPr>
      </w:pPr>
    </w:p>
    <w:p>
      <w:pPr>
        <w:spacing w:line="360" w:lineRule="auto"/>
        <w:jc w:val="both"/>
        <w:rPr>
          <w:rFonts w:hint="default"/>
          <w:b/>
          <w:bCs/>
        </w:rPr>
      </w:pPr>
      <w:r>
        <w:rPr>
          <w:rFonts w:hint="default"/>
          <w:b/>
          <w:bCs/>
        </w:rPr>
        <w:t>8. Exit Criteria:</w:t>
      </w:r>
    </w:p>
    <w:p>
      <w:pPr>
        <w:spacing w:line="360" w:lineRule="auto"/>
        <w:jc w:val="both"/>
        <w:rPr>
          <w:rFonts w:hint="default"/>
        </w:rPr>
      </w:pPr>
      <w:r>
        <w:rPr>
          <w:rFonts w:hint="default"/>
        </w:rPr>
        <w:t xml:space="preserve">   - Successful Execution of all Test Cases</w:t>
      </w:r>
    </w:p>
    <w:p>
      <w:pPr>
        <w:spacing w:line="360" w:lineRule="auto"/>
        <w:jc w:val="both"/>
        <w:rPr>
          <w:rFonts w:hint="default"/>
        </w:rPr>
      </w:pPr>
      <w:r>
        <w:rPr>
          <w:rFonts w:hint="default"/>
        </w:rPr>
        <w:t xml:space="preserve">   - Maximum Defects Fixed</w:t>
      </w:r>
    </w:p>
    <w:p>
      <w:pPr>
        <w:spacing w:line="360" w:lineRule="auto"/>
        <w:jc w:val="both"/>
        <w:rPr>
          <w:rFonts w:hint="default"/>
        </w:rPr>
      </w:pPr>
      <w:r>
        <w:rPr>
          <w:rFonts w:hint="default"/>
        </w:rPr>
        <w:t xml:space="preserve">   - Final Regression Testing Completed Successfully</w:t>
      </w:r>
    </w:p>
    <w:p>
      <w:pPr>
        <w:spacing w:line="360" w:lineRule="auto"/>
        <w:jc w:val="both"/>
        <w:rPr>
          <w:rFonts w:hint="default"/>
        </w:rPr>
      </w:pPr>
      <w:r>
        <w:rPr>
          <w:rFonts w:hint="default"/>
        </w:rPr>
        <w:t xml:space="preserve">   - Confidence in Test Process</w:t>
      </w:r>
    </w:p>
    <w:p>
      <w:pPr>
        <w:spacing w:line="360" w:lineRule="auto"/>
        <w:jc w:val="both"/>
        <w:rPr>
          <w:rFonts w:hint="default"/>
        </w:rPr>
      </w:pPr>
      <w:r>
        <w:rPr>
          <w:rFonts w:hint="default"/>
        </w:rPr>
        <w:t xml:space="preserve">   - Time and Budget Constraints</w:t>
      </w:r>
    </w:p>
    <w:p>
      <w:pPr>
        <w:spacing w:line="360" w:lineRule="auto"/>
        <w:jc w:val="both"/>
        <w:rPr>
          <w:rFonts w:hint="default"/>
        </w:rPr>
      </w:pPr>
    </w:p>
    <w:p>
      <w:pPr>
        <w:spacing w:line="360" w:lineRule="auto"/>
        <w:jc w:val="both"/>
        <w:rPr>
          <w:rFonts w:hint="default"/>
          <w:b/>
          <w:bCs/>
        </w:rPr>
      </w:pPr>
      <w:r>
        <w:rPr>
          <w:rFonts w:hint="default"/>
          <w:b/>
          <w:bCs/>
        </w:rPr>
        <w:t>9. Suspension Criteria:</w:t>
      </w:r>
    </w:p>
    <w:p>
      <w:pPr>
        <w:spacing w:line="360" w:lineRule="auto"/>
        <w:jc w:val="both"/>
        <w:rPr>
          <w:rFonts w:hint="default"/>
        </w:rPr>
      </w:pPr>
      <w:r>
        <w:rPr>
          <w:rFonts w:hint="default"/>
        </w:rPr>
        <w:t xml:space="preserve">   - Showstopper Bugs</w:t>
      </w:r>
    </w:p>
    <w:p>
      <w:pPr>
        <w:spacing w:line="360" w:lineRule="auto"/>
        <w:jc w:val="both"/>
        <w:rPr>
          <w:rFonts w:hint="default"/>
        </w:rPr>
      </w:pPr>
      <w:r>
        <w:rPr>
          <w:rFonts w:hint="default"/>
        </w:rPr>
        <w:t xml:space="preserve">   - Vendor Issues</w:t>
      </w:r>
    </w:p>
    <w:p>
      <w:pPr>
        <w:spacing w:line="360" w:lineRule="auto"/>
        <w:jc w:val="both"/>
        <w:rPr>
          <w:rFonts w:hint="default"/>
        </w:rPr>
      </w:pPr>
      <w:r>
        <w:rPr>
          <w:rFonts w:hint="default"/>
        </w:rPr>
        <w:t xml:space="preserve">   - Significant Changes in Requirements</w:t>
      </w:r>
    </w:p>
    <w:p>
      <w:pPr>
        <w:spacing w:line="360" w:lineRule="auto"/>
        <w:jc w:val="both"/>
        <w:rPr>
          <w:rFonts w:hint="default"/>
        </w:rPr>
      </w:pPr>
      <w:r>
        <w:rPr>
          <w:rFonts w:hint="default"/>
        </w:rPr>
        <w:t xml:space="preserve">   - High Defect Resolution Effort</w:t>
      </w:r>
    </w:p>
    <w:p>
      <w:pPr>
        <w:spacing w:line="360" w:lineRule="auto"/>
        <w:jc w:val="both"/>
        <w:rPr>
          <w:rFonts w:hint="default"/>
        </w:rPr>
      </w:pPr>
    </w:p>
    <w:p>
      <w:pPr>
        <w:numPr>
          <w:ilvl w:val="0"/>
          <w:numId w:val="12"/>
        </w:numPr>
        <w:spacing w:line="360" w:lineRule="auto"/>
        <w:jc w:val="both"/>
        <w:rPr>
          <w:rFonts w:hint="default"/>
          <w:b/>
          <w:bCs/>
        </w:rPr>
      </w:pPr>
      <w:r>
        <w:rPr>
          <w:rFonts w:hint="default"/>
          <w:b/>
          <w:bCs/>
        </w:rPr>
        <w:t>Roles and Responsibilities:</w:t>
      </w:r>
    </w:p>
    <w:p>
      <w:pPr>
        <w:numPr>
          <w:numId w:val="0"/>
        </w:numPr>
        <w:spacing w:line="360" w:lineRule="auto"/>
        <w:ind w:right="0" w:rightChars="0"/>
        <w:jc w:val="both"/>
        <w:rPr>
          <w:rFonts w:hint="default"/>
        </w:rPr>
      </w:pPr>
    </w:p>
    <w:tbl>
      <w:tblPr>
        <w:tblStyle w:val="1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062"/>
        <w:gridCol w:w="2070"/>
        <w:gridCol w:w="2067"/>
        <w:gridCol w:w="23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numId w:val="0"/>
              </w:numPr>
              <w:spacing w:line="360" w:lineRule="auto"/>
              <w:ind w:right="0" w:rightChars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S.NO</w:t>
            </w:r>
          </w:p>
        </w:tc>
        <w:tc>
          <w:tcPr>
            <w:tcW w:w="2130" w:type="dxa"/>
          </w:tcPr>
          <w:p>
            <w:pPr>
              <w:numPr>
                <w:numId w:val="0"/>
              </w:numPr>
              <w:spacing w:line="360" w:lineRule="auto"/>
              <w:ind w:right="0" w:rightChars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 xml:space="preserve">NAME 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spacing w:line="360" w:lineRule="auto"/>
              <w:ind w:right="0" w:rightChars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 xml:space="preserve">   ROLE        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spacing w:line="360" w:lineRule="auto"/>
              <w:ind w:right="0" w:rightChars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RESPONSIBILITIES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numId w:val="0"/>
              </w:numPr>
              <w:spacing w:line="360" w:lineRule="auto"/>
              <w:ind w:right="0" w:rightChars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 xml:space="preserve"> 1 </w:t>
            </w:r>
          </w:p>
        </w:tc>
        <w:tc>
          <w:tcPr>
            <w:tcW w:w="2130" w:type="dxa"/>
          </w:tcPr>
          <w:p>
            <w:pPr>
              <w:numPr>
                <w:numId w:val="0"/>
              </w:numPr>
              <w:spacing w:line="360" w:lineRule="auto"/>
              <w:ind w:right="0" w:rightChars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 xml:space="preserve"> [Test Lead]  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spacing w:line="360" w:lineRule="auto"/>
              <w:ind w:right="0" w:rightChars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 xml:space="preserve">Test Lead  </w:t>
            </w:r>
          </w:p>
        </w:tc>
        <w:tc>
          <w:tcPr>
            <w:tcW w:w="2131" w:type="dxa"/>
          </w:tcPr>
          <w:p>
            <w:pPr>
              <w:spacing w:line="360" w:lineRule="auto"/>
              <w:jc w:val="both"/>
              <w:rPr>
                <w:rFonts w:hint="default"/>
              </w:rPr>
            </w:pPr>
            <w:r>
              <w:rPr>
                <w:rFonts w:hint="default"/>
              </w:rPr>
              <w:t>Test Planning, Guidance, Monitoring, and</w:t>
            </w:r>
            <w:r>
              <w:rPr>
                <w:rFonts w:hint="default"/>
                <w:lang w:val="en-IN"/>
              </w:rPr>
              <w:t xml:space="preserve"> </w:t>
            </w:r>
            <w:r>
              <w:rPr>
                <w:rFonts w:hint="default"/>
              </w:rPr>
              <w:t>Test Control</w:t>
            </w:r>
          </w:p>
          <w:p>
            <w:pPr>
              <w:numPr>
                <w:numId w:val="0"/>
              </w:numPr>
              <w:spacing w:line="360" w:lineRule="auto"/>
              <w:ind w:right="0" w:rightChars="0"/>
              <w:jc w:val="both"/>
              <w:rPr>
                <w:rFonts w:hint="defaul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numId w:val="0"/>
              </w:numPr>
              <w:spacing w:line="360" w:lineRule="auto"/>
              <w:ind w:right="0" w:rightChars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 xml:space="preserve">2   </w:t>
            </w:r>
          </w:p>
        </w:tc>
        <w:tc>
          <w:tcPr>
            <w:tcW w:w="2130" w:type="dxa"/>
          </w:tcPr>
          <w:p>
            <w:pPr>
              <w:numPr>
                <w:numId w:val="0"/>
              </w:numPr>
              <w:spacing w:line="360" w:lineRule="auto"/>
              <w:ind w:right="0" w:rightChars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 xml:space="preserve"> [Tester 1] 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spacing w:line="360" w:lineRule="auto"/>
              <w:ind w:right="0" w:rightChars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 xml:space="preserve"> Sr. Tester </w:t>
            </w:r>
          </w:p>
        </w:tc>
        <w:tc>
          <w:tcPr>
            <w:tcW w:w="2131" w:type="dxa"/>
          </w:tcPr>
          <w:p>
            <w:pPr>
              <w:spacing w:line="360" w:lineRule="auto"/>
              <w:jc w:val="both"/>
              <w:rPr>
                <w:rFonts w:hint="default"/>
              </w:rPr>
            </w:pPr>
            <w:r>
              <w:rPr>
                <w:rFonts w:hint="default"/>
              </w:rPr>
              <w:t>Test Data Collection, Generating Test Scenarios</w:t>
            </w:r>
          </w:p>
          <w:p>
            <w:pPr>
              <w:numPr>
                <w:numId w:val="0"/>
              </w:numPr>
              <w:spacing w:line="360" w:lineRule="auto"/>
              <w:ind w:right="0" w:rightChars="0"/>
              <w:jc w:val="both"/>
              <w:rPr>
                <w:rFonts w:hint="defaul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numId w:val="0"/>
              </w:numPr>
              <w:spacing w:line="360" w:lineRule="auto"/>
              <w:ind w:right="0" w:rightChars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 xml:space="preserve">3  </w:t>
            </w:r>
          </w:p>
        </w:tc>
        <w:tc>
          <w:tcPr>
            <w:tcW w:w="2130" w:type="dxa"/>
          </w:tcPr>
          <w:p>
            <w:pPr>
              <w:numPr>
                <w:numId w:val="0"/>
              </w:numPr>
              <w:spacing w:line="360" w:lineRule="auto"/>
              <w:ind w:right="0" w:rightChars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 xml:space="preserve">[Tester 2]  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spacing w:line="360" w:lineRule="auto"/>
              <w:ind w:right="0" w:rightChars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Tester</w:t>
            </w:r>
          </w:p>
        </w:tc>
        <w:tc>
          <w:tcPr>
            <w:tcW w:w="2131" w:type="dxa"/>
          </w:tcPr>
          <w:p>
            <w:pPr>
              <w:spacing w:line="360" w:lineRule="auto"/>
              <w:jc w:val="both"/>
              <w:rPr>
                <w:rFonts w:hint="default"/>
              </w:rPr>
            </w:pPr>
            <w:r>
              <w:rPr>
                <w:rFonts w:hint="default"/>
              </w:rPr>
              <w:t>Test Case Documentation, Test Execution, Defect Reporting for Customer Interface</w:t>
            </w:r>
          </w:p>
          <w:p>
            <w:pPr>
              <w:numPr>
                <w:numId w:val="0"/>
              </w:numPr>
              <w:spacing w:line="360" w:lineRule="auto"/>
              <w:ind w:right="0" w:rightChars="0"/>
              <w:jc w:val="both"/>
              <w:rPr>
                <w:rFonts w:hint="defaul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 xml:space="preserve">4 </w:t>
            </w:r>
          </w:p>
        </w:tc>
        <w:tc>
          <w:tcPr>
            <w:tcW w:w="2130" w:type="dxa"/>
          </w:tcPr>
          <w:p>
            <w:pPr>
              <w:numPr>
                <w:numId w:val="0"/>
              </w:numPr>
              <w:spacing w:line="360" w:lineRule="auto"/>
              <w:ind w:right="0" w:rightChars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 xml:space="preserve"> [Tester 3]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spacing w:line="360" w:lineRule="auto"/>
              <w:ind w:right="0" w:rightChars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Tester</w:t>
            </w:r>
          </w:p>
        </w:tc>
        <w:tc>
          <w:tcPr>
            <w:tcW w:w="2131" w:type="dxa"/>
          </w:tcPr>
          <w:p>
            <w:pPr>
              <w:spacing w:line="360" w:lineRule="auto"/>
              <w:jc w:val="both"/>
              <w:rPr>
                <w:rFonts w:hint="default"/>
              </w:rPr>
            </w:pPr>
            <w:r>
              <w:rPr>
                <w:rFonts w:hint="default"/>
              </w:rPr>
              <w:t>Test Case Documentation, Test Execution, Defect Reporting for Seller Interface</w:t>
            </w:r>
          </w:p>
          <w:p>
            <w:pPr>
              <w:numPr>
                <w:numId w:val="0"/>
              </w:numPr>
              <w:spacing w:line="360" w:lineRule="auto"/>
              <w:ind w:right="0" w:rightChars="0"/>
              <w:jc w:val="both"/>
              <w:rPr>
                <w:rFonts w:hint="defaul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numId w:val="0"/>
              </w:numPr>
              <w:spacing w:line="360" w:lineRule="auto"/>
              <w:ind w:right="0" w:rightChars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5</w:t>
            </w:r>
          </w:p>
        </w:tc>
        <w:tc>
          <w:tcPr>
            <w:tcW w:w="2130" w:type="dxa"/>
          </w:tcPr>
          <w:p>
            <w:pPr>
              <w:numPr>
                <w:numId w:val="0"/>
              </w:numPr>
              <w:spacing w:line="360" w:lineRule="auto"/>
              <w:ind w:right="0" w:rightChars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[Tester 4]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spacing w:line="360" w:lineRule="auto"/>
              <w:ind w:right="0" w:rightChars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Tester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spacing w:line="360" w:lineRule="auto"/>
              <w:ind w:right="0" w:rightChars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Test Case Documentation, Test Execution, Defect Reporting for Administrator Interface</w:t>
            </w:r>
          </w:p>
        </w:tc>
      </w:tr>
    </w:tbl>
    <w:p>
      <w:pPr>
        <w:spacing w:line="360" w:lineRule="auto"/>
        <w:jc w:val="both"/>
        <w:rPr>
          <w:rFonts w:hint="default"/>
        </w:rPr>
      </w:pPr>
    </w:p>
    <w:p>
      <w:pPr>
        <w:numPr>
          <w:ilvl w:val="0"/>
          <w:numId w:val="12"/>
        </w:numPr>
        <w:spacing w:line="360" w:lineRule="auto"/>
        <w:ind w:left="0" w:leftChars="0" w:firstLine="0" w:firstLineChars="0"/>
        <w:jc w:val="both"/>
        <w:rPr>
          <w:rFonts w:hint="default"/>
          <w:b/>
          <w:bCs/>
        </w:rPr>
      </w:pPr>
      <w:r>
        <w:rPr>
          <w:rFonts w:hint="default"/>
          <w:b/>
          <w:bCs/>
        </w:rPr>
        <w:t>Schedule:</w:t>
      </w:r>
    </w:p>
    <w:p>
      <w:pPr>
        <w:numPr>
          <w:numId w:val="0"/>
        </w:numPr>
        <w:spacing w:line="360" w:lineRule="auto"/>
        <w:ind w:leftChars="0" w:right="0" w:rightChars="0"/>
        <w:jc w:val="both"/>
        <w:rPr>
          <w:rFonts w:hint="default"/>
        </w:rPr>
      </w:pPr>
    </w:p>
    <w:tbl>
      <w:tblPr>
        <w:tblStyle w:val="1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numId w:val="0"/>
              </w:numPr>
              <w:spacing w:line="360" w:lineRule="auto"/>
              <w:ind w:right="0" w:rightChars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SNO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spacing w:line="360" w:lineRule="auto"/>
              <w:ind w:right="0" w:rightChars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 xml:space="preserve">TASK  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spacing w:line="360" w:lineRule="auto"/>
              <w:ind w:right="0" w:rightChars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 xml:space="preserve">DAYS  </w:t>
            </w:r>
          </w:p>
        </w:tc>
        <w:tc>
          <w:tcPr>
            <w:tcW w:w="1705" w:type="dxa"/>
          </w:tcPr>
          <w:p>
            <w:pPr>
              <w:numPr>
                <w:numId w:val="0"/>
              </w:numPr>
              <w:spacing w:line="360" w:lineRule="auto"/>
              <w:ind w:right="0" w:rightChars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 xml:space="preserve">  DURATION </w:t>
            </w:r>
          </w:p>
        </w:tc>
        <w:tc>
          <w:tcPr>
            <w:tcW w:w="1705" w:type="dxa"/>
          </w:tcPr>
          <w:p>
            <w:pPr>
              <w:numPr>
                <w:numId w:val="0"/>
              </w:numPr>
              <w:spacing w:line="360" w:lineRule="auto"/>
              <w:ind w:right="0" w:rightChars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 xml:space="preserve">  REMARKS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numId w:val="0"/>
              </w:numPr>
              <w:spacing w:line="360" w:lineRule="auto"/>
              <w:ind w:right="0" w:rightChars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1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spacing w:line="360" w:lineRule="auto"/>
              <w:ind w:right="0" w:rightChars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Requirement Analysis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spacing w:line="360" w:lineRule="auto"/>
              <w:ind w:right="0" w:rightChars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5</w:t>
            </w:r>
          </w:p>
        </w:tc>
        <w:tc>
          <w:tcPr>
            <w:tcW w:w="1705" w:type="dxa"/>
          </w:tcPr>
          <w:p>
            <w:pPr>
              <w:spacing w:line="360" w:lineRule="auto"/>
              <w:jc w:val="both"/>
              <w:rPr>
                <w:rFonts w:hint="default"/>
              </w:rPr>
            </w:pPr>
            <w:r>
              <w:rPr>
                <w:rFonts w:hint="default"/>
              </w:rPr>
              <w:t>[Start Date - End Date]</w:t>
            </w:r>
          </w:p>
          <w:p>
            <w:pPr>
              <w:numPr>
                <w:numId w:val="0"/>
              </w:numPr>
              <w:spacing w:line="360" w:lineRule="auto"/>
              <w:ind w:right="0" w:rightChars="0"/>
              <w:jc w:val="both"/>
              <w:rPr>
                <w:rFonts w:hint="default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numPr>
                <w:numId w:val="0"/>
              </w:numPr>
              <w:spacing w:line="360" w:lineRule="auto"/>
              <w:ind w:right="0" w:rightChars="0"/>
              <w:jc w:val="both"/>
              <w:rPr>
                <w:rFonts w:hint="defaul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numId w:val="0"/>
              </w:numPr>
              <w:spacing w:line="360" w:lineRule="auto"/>
              <w:ind w:right="0" w:rightChars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2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spacing w:line="360" w:lineRule="auto"/>
              <w:ind w:right="0" w:rightChars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 xml:space="preserve">Test Planning 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spacing w:line="360" w:lineRule="auto"/>
              <w:ind w:right="0" w:rightChars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3</w:t>
            </w:r>
          </w:p>
        </w:tc>
        <w:tc>
          <w:tcPr>
            <w:tcW w:w="1705" w:type="dxa"/>
          </w:tcPr>
          <w:p>
            <w:pPr>
              <w:spacing w:line="360" w:lineRule="auto"/>
              <w:jc w:val="both"/>
              <w:rPr>
                <w:rFonts w:hint="default"/>
              </w:rPr>
            </w:pPr>
            <w:r>
              <w:rPr>
                <w:rFonts w:hint="default"/>
              </w:rPr>
              <w:t>[Start Date - End Date]</w:t>
            </w:r>
          </w:p>
          <w:p>
            <w:pPr>
              <w:numPr>
                <w:numId w:val="0"/>
              </w:numPr>
              <w:spacing w:line="360" w:lineRule="auto"/>
              <w:ind w:right="0" w:rightChars="0"/>
              <w:jc w:val="both"/>
              <w:rPr>
                <w:rFonts w:hint="default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numPr>
                <w:numId w:val="0"/>
              </w:numPr>
              <w:spacing w:line="360" w:lineRule="auto"/>
              <w:ind w:right="0" w:rightChars="0"/>
              <w:jc w:val="both"/>
              <w:rPr>
                <w:rFonts w:hint="defaul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numPr>
                <w:numId w:val="0"/>
              </w:numPr>
              <w:spacing w:line="360" w:lineRule="auto"/>
              <w:ind w:right="0" w:rightChars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3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spacing w:line="360" w:lineRule="auto"/>
              <w:ind w:right="0" w:rightChars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Test Design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spacing w:line="360" w:lineRule="auto"/>
              <w:ind w:right="0" w:rightChars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10</w:t>
            </w:r>
          </w:p>
        </w:tc>
        <w:tc>
          <w:tcPr>
            <w:tcW w:w="1705" w:type="dxa"/>
          </w:tcPr>
          <w:p>
            <w:pPr>
              <w:spacing w:line="360" w:lineRule="auto"/>
              <w:jc w:val="both"/>
              <w:rPr>
                <w:rFonts w:hint="default"/>
              </w:rPr>
            </w:pPr>
            <w:r>
              <w:rPr>
                <w:rFonts w:hint="default"/>
              </w:rPr>
              <w:t>[Start Date - End Date]</w:t>
            </w:r>
          </w:p>
          <w:p>
            <w:pPr>
              <w:numPr>
                <w:numId w:val="0"/>
              </w:numPr>
              <w:spacing w:line="360" w:lineRule="auto"/>
              <w:ind w:right="0" w:rightChars="0"/>
              <w:jc w:val="both"/>
              <w:rPr>
                <w:rFonts w:hint="default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numPr>
                <w:numId w:val="0"/>
              </w:numPr>
              <w:spacing w:line="360" w:lineRule="auto"/>
              <w:ind w:right="0" w:rightChars="0"/>
              <w:jc w:val="both"/>
              <w:rPr>
                <w:rFonts w:hint="defaul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numId w:val="0"/>
              </w:numPr>
              <w:spacing w:line="360" w:lineRule="auto"/>
              <w:ind w:right="0" w:rightChars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4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spacing w:line="360" w:lineRule="auto"/>
              <w:ind w:right="0" w:rightChars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 xml:space="preserve">Test Execution 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spacing w:line="360" w:lineRule="auto"/>
              <w:ind w:right="0" w:rightChars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30</w:t>
            </w:r>
          </w:p>
        </w:tc>
        <w:tc>
          <w:tcPr>
            <w:tcW w:w="1705" w:type="dxa"/>
          </w:tcPr>
          <w:p>
            <w:pPr>
              <w:spacing w:line="360" w:lineRule="auto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[Start Date - End Date]</w:t>
            </w:r>
          </w:p>
        </w:tc>
        <w:tc>
          <w:tcPr>
            <w:tcW w:w="1705" w:type="dxa"/>
          </w:tcPr>
          <w:p>
            <w:pPr>
              <w:numPr>
                <w:numId w:val="0"/>
              </w:numPr>
              <w:spacing w:line="360" w:lineRule="auto"/>
              <w:ind w:right="0" w:rightChars="0"/>
              <w:jc w:val="both"/>
              <w:rPr>
                <w:rFonts w:hint="defaul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numId w:val="0"/>
              </w:numPr>
              <w:spacing w:line="360" w:lineRule="auto"/>
              <w:ind w:right="0" w:rightChars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5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spacing w:line="360" w:lineRule="auto"/>
              <w:ind w:right="0" w:rightChars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 xml:space="preserve">Regression Testing  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spacing w:line="360" w:lineRule="auto"/>
              <w:ind w:right="0" w:rightChars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10</w:t>
            </w:r>
          </w:p>
        </w:tc>
        <w:tc>
          <w:tcPr>
            <w:tcW w:w="1705" w:type="dxa"/>
          </w:tcPr>
          <w:p>
            <w:pPr>
              <w:spacing w:line="360" w:lineRule="auto"/>
              <w:jc w:val="both"/>
              <w:rPr>
                <w:rFonts w:hint="default"/>
              </w:rPr>
            </w:pPr>
            <w:r>
              <w:rPr>
                <w:rFonts w:hint="default"/>
              </w:rPr>
              <w:t>[Start Date - End Date]</w:t>
            </w:r>
          </w:p>
          <w:p>
            <w:pPr>
              <w:numPr>
                <w:numId w:val="0"/>
              </w:numPr>
              <w:spacing w:line="360" w:lineRule="auto"/>
              <w:ind w:right="0" w:rightChars="0"/>
              <w:jc w:val="both"/>
              <w:rPr>
                <w:rFonts w:hint="default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numPr>
                <w:numId w:val="0"/>
              </w:numPr>
              <w:spacing w:line="360" w:lineRule="auto"/>
              <w:ind w:right="0" w:rightChars="0"/>
              <w:jc w:val="both"/>
              <w:rPr>
                <w:rFonts w:hint="defaul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numId w:val="0"/>
              </w:numPr>
              <w:spacing w:line="360" w:lineRule="auto"/>
              <w:ind w:right="0" w:rightChars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6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spacing w:line="360" w:lineRule="auto"/>
              <w:ind w:right="0" w:rightChars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 xml:space="preserve">Test Summary Report    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spacing w:line="360" w:lineRule="auto"/>
              <w:ind w:right="0" w:rightChars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2</w:t>
            </w:r>
          </w:p>
        </w:tc>
        <w:tc>
          <w:tcPr>
            <w:tcW w:w="1705" w:type="dxa"/>
          </w:tcPr>
          <w:p>
            <w:pPr>
              <w:spacing w:line="360" w:lineRule="auto"/>
              <w:jc w:val="both"/>
              <w:rPr>
                <w:rFonts w:hint="default"/>
              </w:rPr>
            </w:pPr>
            <w:r>
              <w:rPr>
                <w:rFonts w:hint="default"/>
              </w:rPr>
              <w:t>[Start Date - End Date]</w:t>
            </w:r>
          </w:p>
          <w:p>
            <w:pPr>
              <w:numPr>
                <w:numId w:val="0"/>
              </w:numPr>
              <w:spacing w:line="360" w:lineRule="auto"/>
              <w:ind w:right="0" w:rightChars="0"/>
              <w:jc w:val="both"/>
              <w:rPr>
                <w:rFonts w:hint="default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numPr>
                <w:numId w:val="0"/>
              </w:numPr>
              <w:spacing w:line="360" w:lineRule="auto"/>
              <w:ind w:right="0" w:rightChars="0"/>
              <w:jc w:val="both"/>
              <w:rPr>
                <w:rFonts w:hint="default"/>
                <w:vertAlign w:val="baseline"/>
              </w:rPr>
            </w:pPr>
          </w:p>
        </w:tc>
      </w:tr>
    </w:tbl>
    <w:p>
      <w:pPr>
        <w:spacing w:line="360" w:lineRule="auto"/>
        <w:jc w:val="both"/>
        <w:rPr>
          <w:rFonts w:hint="default"/>
          <w:vertAlign w:val="baseline"/>
        </w:rPr>
      </w:pPr>
      <w:r>
        <w:rPr>
          <w:rFonts w:hint="default"/>
        </w:rPr>
        <w:t xml:space="preserve"> </w:t>
      </w:r>
    </w:p>
    <w:p>
      <w:pPr>
        <w:spacing w:line="360" w:lineRule="auto"/>
        <w:jc w:val="both"/>
        <w:rPr>
          <w:rFonts w:hint="default"/>
          <w:b/>
          <w:bCs/>
        </w:rPr>
      </w:pPr>
      <w:r>
        <w:rPr>
          <w:rFonts w:hint="default"/>
          <w:b/>
          <w:bCs/>
        </w:rPr>
        <w:t>12. Training:</w:t>
      </w:r>
    </w:p>
    <w:p>
      <w:pPr>
        <w:spacing w:line="360" w:lineRule="auto"/>
        <w:jc w:val="both"/>
        <w:rPr>
          <w:rFonts w:hint="default"/>
        </w:rPr>
      </w:pPr>
      <w:r>
        <w:rPr>
          <w:rFonts w:hint="default"/>
        </w:rPr>
        <w:t xml:space="preserve">    - Training Program on E-commerce Domain</w:t>
      </w:r>
    </w:p>
    <w:p>
      <w:pPr>
        <w:spacing w:line="360" w:lineRule="auto"/>
        <w:jc w:val="both"/>
        <w:rPr>
          <w:rFonts w:hint="default"/>
        </w:rPr>
      </w:pPr>
    </w:p>
    <w:p>
      <w:pPr>
        <w:spacing w:line="360" w:lineRule="auto"/>
        <w:jc w:val="both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13. Risks and </w:t>
      </w:r>
      <w:r>
        <w:rPr>
          <w:rFonts w:hint="default"/>
          <w:b/>
          <w:bCs/>
          <w:lang w:val="en-IN"/>
        </w:rPr>
        <w:t>L</w:t>
      </w:r>
      <w:r>
        <w:rPr>
          <w:rFonts w:hint="default"/>
          <w:b/>
          <w:bCs/>
        </w:rPr>
        <w:t>itigations:</w:t>
      </w:r>
    </w:p>
    <w:p>
      <w:pPr>
        <w:spacing w:line="360" w:lineRule="auto"/>
        <w:jc w:val="both"/>
        <w:rPr>
          <w:rFonts w:hint="default"/>
        </w:rPr>
      </w:pPr>
      <w:r>
        <w:rPr>
          <w:rFonts w:hint="default"/>
        </w:rPr>
        <w:t xml:space="preserve">    - Team Member Issues</w:t>
      </w:r>
    </w:p>
    <w:p>
      <w:pPr>
        <w:spacing w:line="360" w:lineRule="auto"/>
        <w:jc w:val="both"/>
        <w:rPr>
          <w:rFonts w:hint="default"/>
        </w:rPr>
      </w:pPr>
      <w:r>
        <w:rPr>
          <w:rFonts w:hint="default"/>
        </w:rPr>
        <w:t xml:space="preserve">    - Vendor Issues</w:t>
      </w:r>
    </w:p>
    <w:p>
      <w:pPr>
        <w:spacing w:line="360" w:lineRule="auto"/>
        <w:jc w:val="both"/>
        <w:rPr>
          <w:rFonts w:hint="default"/>
        </w:rPr>
      </w:pPr>
      <w:r>
        <w:rPr>
          <w:rFonts w:hint="default"/>
        </w:rPr>
        <w:t xml:space="preserve">    - Time Constraints</w:t>
      </w:r>
    </w:p>
    <w:p>
      <w:pPr>
        <w:spacing w:line="360" w:lineRule="auto"/>
        <w:jc w:val="both"/>
        <w:rPr>
          <w:rFonts w:hint="default"/>
        </w:rPr>
      </w:pPr>
      <w:r>
        <w:rPr>
          <w:rFonts w:hint="default"/>
        </w:rPr>
        <w:t xml:space="preserve">    - Budget Constraints</w:t>
      </w:r>
    </w:p>
    <w:p>
      <w:pPr>
        <w:spacing w:line="360" w:lineRule="auto"/>
        <w:jc w:val="both"/>
        <w:rPr>
          <w:rFonts w:hint="default"/>
        </w:rPr>
      </w:pPr>
    </w:p>
    <w:p>
      <w:pPr>
        <w:spacing w:line="360" w:lineRule="auto"/>
        <w:jc w:val="both"/>
        <w:rPr>
          <w:rFonts w:hint="default"/>
          <w:b/>
          <w:bCs/>
        </w:rPr>
      </w:pPr>
      <w:r>
        <w:rPr>
          <w:rFonts w:hint="default"/>
          <w:b/>
          <w:bCs/>
        </w:rPr>
        <w:t>14. Test Environment/Lab:</w:t>
      </w:r>
    </w:p>
    <w:p>
      <w:pPr>
        <w:spacing w:line="360" w:lineRule="auto"/>
        <w:jc w:val="both"/>
        <w:rPr>
          <w:rFonts w:hint="default"/>
        </w:rPr>
      </w:pPr>
      <w:r>
        <w:rPr>
          <w:rFonts w:hint="default"/>
        </w:rPr>
        <w:t xml:space="preserve">    - Application Type: Web Application, E-commerce</w:t>
      </w:r>
    </w:p>
    <w:p>
      <w:pPr>
        <w:spacing w:line="360" w:lineRule="auto"/>
        <w:jc w:val="both"/>
        <w:rPr>
          <w:rFonts w:hint="default"/>
        </w:rPr>
      </w:pPr>
      <w:r>
        <w:rPr>
          <w:rFonts w:hint="default"/>
        </w:rPr>
        <w:t xml:space="preserve">    - Server Side:</w:t>
      </w:r>
    </w:p>
    <w:p>
      <w:pPr>
        <w:spacing w:line="360" w:lineRule="auto"/>
        <w:jc w:val="both"/>
        <w:rPr>
          <w:rFonts w:hint="default"/>
        </w:rPr>
      </w:pPr>
      <w:r>
        <w:rPr>
          <w:rFonts w:hint="default"/>
        </w:rPr>
        <w:t xml:space="preserve">      - Windows Server</w:t>
      </w:r>
    </w:p>
    <w:p>
      <w:pPr>
        <w:spacing w:line="360" w:lineRule="auto"/>
        <w:jc w:val="both"/>
        <w:rPr>
          <w:rFonts w:hint="default"/>
        </w:rPr>
      </w:pPr>
      <w:r>
        <w:rPr>
          <w:rFonts w:hint="default"/>
        </w:rPr>
        <w:t xml:space="preserve">      - Apache Tomcat</w:t>
      </w:r>
    </w:p>
    <w:p>
      <w:pPr>
        <w:spacing w:line="360" w:lineRule="auto"/>
        <w:jc w:val="both"/>
        <w:rPr>
          <w:rFonts w:hint="default"/>
        </w:rPr>
      </w:pPr>
      <w:r>
        <w:rPr>
          <w:rFonts w:hint="default"/>
        </w:rPr>
        <w:t xml:space="preserve">      - MySQL Database</w:t>
      </w:r>
    </w:p>
    <w:p>
      <w:pPr>
        <w:spacing w:line="360" w:lineRule="auto"/>
        <w:jc w:val="both"/>
        <w:rPr>
          <w:rFonts w:hint="default"/>
        </w:rPr>
      </w:pPr>
      <w:r>
        <w:rPr>
          <w:rFonts w:hint="default"/>
        </w:rPr>
        <w:t xml:space="preserve">      - Bug Tracking Tool</w:t>
      </w:r>
    </w:p>
    <w:p>
      <w:pPr>
        <w:spacing w:line="360" w:lineRule="auto"/>
        <w:jc w:val="both"/>
        <w:rPr>
          <w:rFonts w:hint="default"/>
        </w:rPr>
      </w:pPr>
      <w:r>
        <w:rPr>
          <w:rFonts w:hint="default"/>
        </w:rPr>
        <w:t xml:space="preserve">      - Version Control System</w:t>
      </w:r>
    </w:p>
    <w:p>
      <w:pPr>
        <w:spacing w:line="360" w:lineRule="auto"/>
        <w:jc w:val="both"/>
        <w:rPr>
          <w:rFonts w:hint="default"/>
        </w:rPr>
      </w:pPr>
      <w:r>
        <w:rPr>
          <w:rFonts w:hint="default"/>
        </w:rPr>
        <w:t xml:space="preserve">      - Browser: Chrome, Firefox, Safari</w:t>
      </w:r>
    </w:p>
    <w:p>
      <w:pPr>
        <w:spacing w:line="360" w:lineRule="auto"/>
        <w:jc w:val="both"/>
        <w:rPr>
          <w:rFonts w:hint="default"/>
        </w:rPr>
      </w:pPr>
      <w:r>
        <w:rPr>
          <w:rFonts w:hint="default"/>
        </w:rPr>
        <w:t xml:space="preserve">    - Client Side:</w:t>
      </w:r>
    </w:p>
    <w:p>
      <w:pPr>
        <w:spacing w:line="360" w:lineRule="auto"/>
        <w:jc w:val="both"/>
        <w:rPr>
          <w:rFonts w:hint="default"/>
        </w:rPr>
      </w:pPr>
      <w:r>
        <w:rPr>
          <w:rFonts w:hint="default"/>
        </w:rPr>
        <w:t xml:space="preserve">      - Windows/Mac OS</w:t>
      </w:r>
    </w:p>
    <w:p>
      <w:pPr>
        <w:spacing w:line="360" w:lineRule="auto"/>
        <w:jc w:val="both"/>
        <w:rPr>
          <w:rFonts w:hint="default"/>
        </w:rPr>
      </w:pPr>
      <w:r>
        <w:rPr>
          <w:rFonts w:hint="default"/>
        </w:rPr>
        <w:t xml:space="preserve">      - Browser: Chrome, Firefox, Safari</w:t>
      </w:r>
    </w:p>
    <w:p>
      <w:pPr>
        <w:spacing w:line="360" w:lineRule="auto"/>
        <w:jc w:val="both"/>
        <w:rPr>
          <w:rFonts w:hint="default"/>
        </w:rPr>
      </w:pPr>
      <w:r>
        <w:rPr>
          <w:rFonts w:hint="default"/>
        </w:rPr>
        <w:t xml:space="preserve">    - AUT Environment:</w:t>
      </w:r>
    </w:p>
    <w:p>
      <w:pPr>
        <w:spacing w:line="360" w:lineRule="auto"/>
        <w:jc w:val="both"/>
        <w:rPr>
          <w:rFonts w:hint="default"/>
        </w:rPr>
      </w:pPr>
      <w:r>
        <w:rPr>
          <w:rFonts w:hint="default"/>
        </w:rPr>
        <w:t xml:space="preserve">      - Java, Spring Framework</w:t>
      </w:r>
    </w:p>
    <w:p>
      <w:pPr>
        <w:spacing w:line="360" w:lineRule="auto"/>
        <w:jc w:val="both"/>
        <w:rPr>
          <w:rFonts w:hint="default"/>
        </w:rPr>
      </w:pPr>
      <w:r>
        <w:rPr>
          <w:rFonts w:hint="default"/>
        </w:rPr>
        <w:t xml:space="preserve">      - HTML, CSS, JavaScript</w:t>
      </w:r>
    </w:p>
    <w:p>
      <w:pPr>
        <w:spacing w:line="360" w:lineRule="auto"/>
        <w:jc w:val="both"/>
        <w:rPr>
          <w:rFonts w:hint="default"/>
        </w:rPr>
      </w:pPr>
      <w:r>
        <w:rPr>
          <w:rFonts w:hint="default"/>
        </w:rPr>
        <w:t xml:space="preserve">      - Payment Gateway Integration</w:t>
      </w:r>
    </w:p>
    <w:p>
      <w:pPr>
        <w:spacing w:line="360" w:lineRule="auto"/>
        <w:jc w:val="both"/>
        <w:rPr>
          <w:rFonts w:hint="default"/>
        </w:rPr>
      </w:pPr>
    </w:p>
    <w:p>
      <w:pPr>
        <w:spacing w:line="360" w:lineRule="auto"/>
        <w:jc w:val="both"/>
        <w:rPr>
          <w:rFonts w:hint="default"/>
        </w:rPr>
      </w:pPr>
      <w:r>
        <w:rPr>
          <w:rFonts w:hint="default"/>
        </w:rPr>
        <w:t>1</w:t>
      </w:r>
      <w:r>
        <w:rPr>
          <w:rFonts w:hint="default"/>
          <w:b/>
          <w:bCs/>
        </w:rPr>
        <w:t>5. Test Deliverables:</w:t>
      </w:r>
    </w:p>
    <w:p>
      <w:pPr>
        <w:spacing w:line="360" w:lineRule="auto"/>
        <w:jc w:val="both"/>
        <w:rPr>
          <w:rFonts w:hint="default"/>
        </w:rPr>
      </w:pPr>
      <w:r>
        <w:rPr>
          <w:rFonts w:hint="default"/>
        </w:rPr>
        <w:t xml:space="preserve">    - Test Plan</w:t>
      </w:r>
    </w:p>
    <w:p>
      <w:pPr>
        <w:spacing w:line="360" w:lineRule="auto"/>
        <w:jc w:val="both"/>
        <w:rPr>
          <w:rFonts w:hint="default"/>
        </w:rPr>
      </w:pPr>
      <w:r>
        <w:rPr>
          <w:rFonts w:hint="default"/>
        </w:rPr>
        <w:t xml:space="preserve">    - Review Reports</w:t>
      </w:r>
    </w:p>
    <w:p>
      <w:pPr>
        <w:spacing w:line="360" w:lineRule="auto"/>
        <w:jc w:val="both"/>
        <w:rPr>
          <w:rFonts w:hint="default"/>
        </w:rPr>
      </w:pPr>
      <w:r>
        <w:rPr>
          <w:rFonts w:hint="default"/>
        </w:rPr>
        <w:t xml:space="preserve">    - Requirements Traceability Matrix (RTM)</w:t>
      </w:r>
    </w:p>
    <w:p>
      <w:pPr>
        <w:spacing w:line="360" w:lineRule="auto"/>
        <w:jc w:val="both"/>
        <w:rPr>
          <w:rFonts w:hint="default"/>
        </w:rPr>
      </w:pPr>
      <w:r>
        <w:rPr>
          <w:rFonts w:hint="default"/>
        </w:rPr>
        <w:t xml:space="preserve">    - Test Scenario Documents</w:t>
      </w:r>
    </w:p>
    <w:p>
      <w:pPr>
        <w:spacing w:line="360" w:lineRule="auto"/>
        <w:jc w:val="both"/>
        <w:rPr>
          <w:rFonts w:hint="default"/>
        </w:rPr>
      </w:pPr>
      <w:r>
        <w:rPr>
          <w:rFonts w:hint="default"/>
        </w:rPr>
        <w:t xml:space="preserve">    - Test Case Documents</w:t>
      </w:r>
    </w:p>
    <w:p>
      <w:pPr>
        <w:spacing w:line="360" w:lineRule="auto"/>
        <w:jc w:val="both"/>
        <w:rPr>
          <w:rFonts w:hint="default"/>
        </w:rPr>
      </w:pPr>
      <w:r>
        <w:rPr>
          <w:rFonts w:hint="default"/>
        </w:rPr>
        <w:t xml:space="preserve">    - Test Data</w:t>
      </w:r>
    </w:p>
    <w:p>
      <w:pPr>
        <w:spacing w:line="360" w:lineRule="auto"/>
        <w:jc w:val="both"/>
        <w:rPr>
          <w:rFonts w:hint="default"/>
        </w:rPr>
      </w:pPr>
      <w:r>
        <w:rPr>
          <w:rFonts w:hint="default"/>
        </w:rPr>
        <w:t xml:space="preserve">    - Opened and Closed Defect Reports</w:t>
      </w:r>
    </w:p>
    <w:p>
      <w:pPr>
        <w:spacing w:line="360" w:lineRule="auto"/>
        <w:jc w:val="both"/>
        <w:rPr>
          <w:rFonts w:hint="default"/>
        </w:rPr>
      </w:pPr>
      <w:r>
        <w:rPr>
          <w:rFonts w:hint="default"/>
        </w:rPr>
        <w:t xml:space="preserve">    - Test Summary Report</w:t>
      </w:r>
    </w:p>
    <w:p>
      <w:pPr>
        <w:spacing w:line="360" w:lineRule="auto"/>
        <w:jc w:val="both"/>
        <w:rPr>
          <w:rFonts w:hint="default"/>
        </w:rPr>
      </w:pPr>
    </w:p>
    <w:p>
      <w:pPr>
        <w:spacing w:line="360" w:lineRule="auto"/>
        <w:jc w:val="both"/>
        <w:rPr>
          <w:rFonts w:hint="default"/>
        </w:rPr>
      </w:pPr>
    </w:p>
    <w:p>
      <w:pPr>
        <w:spacing w:line="360" w:lineRule="auto"/>
        <w:jc w:val="both"/>
        <w:rPr>
          <w:rFonts w:hint="default"/>
        </w:rPr>
      </w:pPr>
    </w:p>
    <w:p>
      <w:pPr>
        <w:spacing w:line="360" w:lineRule="auto"/>
        <w:jc w:val="both"/>
        <w:rPr>
          <w:rFonts w:hint="default"/>
        </w:rPr>
      </w:pPr>
    </w:p>
    <w:p>
      <w:pPr>
        <w:spacing w:line="360" w:lineRule="auto"/>
        <w:jc w:val="both"/>
        <w:rPr>
          <w:rFonts w:hint="default"/>
        </w:rPr>
      </w:pPr>
    </w:p>
    <w:p>
      <w:pPr>
        <w:spacing w:line="360" w:lineRule="auto"/>
        <w:jc w:val="both"/>
        <w:rPr>
          <w:rFonts w:hint="default"/>
        </w:rPr>
      </w:pPr>
    </w:p>
    <w:p>
      <w:pPr>
        <w:spacing w:line="360" w:lineRule="auto"/>
        <w:jc w:val="both"/>
        <w:rPr>
          <w:rFonts w:hint="default"/>
        </w:rPr>
      </w:pPr>
    </w:p>
    <w:p>
      <w:pPr>
        <w:spacing w:line="360" w:lineRule="auto"/>
        <w:jc w:val="both"/>
        <w:rPr>
          <w:rFonts w:hint="default"/>
        </w:rPr>
      </w:pPr>
    </w:p>
    <w:p>
      <w:pPr>
        <w:spacing w:line="360" w:lineRule="auto"/>
        <w:jc w:val="both"/>
        <w:rPr>
          <w:rFonts w:hint="default"/>
        </w:rPr>
      </w:pPr>
    </w:p>
    <w:p>
      <w:pPr>
        <w:spacing w:line="360" w:lineRule="auto"/>
        <w:jc w:val="both"/>
        <w:rPr>
          <w:rFonts w:hint="default"/>
        </w:rPr>
      </w:pPr>
    </w:p>
    <w:p>
      <w:pPr>
        <w:spacing w:line="360" w:lineRule="auto"/>
        <w:jc w:val="both"/>
        <w:rPr>
          <w:rFonts w:hint="default"/>
          <w:b/>
          <w:bCs/>
        </w:rPr>
      </w:pPr>
      <w:r>
        <w:rPr>
          <w:rFonts w:hint="default"/>
          <w:b/>
          <w:bCs/>
        </w:rPr>
        <w:t>16. Approvals:</w:t>
      </w:r>
    </w:p>
    <w:tbl>
      <w:tblPr>
        <w:tblStyle w:val="111"/>
        <w:tblpPr w:leftFromText="180" w:rightFromText="180" w:vertAnchor="text" w:horzAnchor="page" w:tblpX="1900" w:tblpY="85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 xml:space="preserve"> SNO</w:t>
            </w:r>
          </w:p>
        </w:tc>
        <w:tc>
          <w:tcPr>
            <w:tcW w:w="2130" w:type="dxa"/>
          </w:tcPr>
          <w:p>
            <w:pPr>
              <w:spacing w:line="360" w:lineRule="auto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 xml:space="preserve">TASK/S  </w:t>
            </w:r>
          </w:p>
        </w:tc>
        <w:tc>
          <w:tcPr>
            <w:tcW w:w="2131" w:type="dxa"/>
          </w:tcPr>
          <w:p>
            <w:pPr>
              <w:spacing w:line="360" w:lineRule="auto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 xml:space="preserve">AUTHOR/RULE </w:t>
            </w:r>
          </w:p>
        </w:tc>
        <w:tc>
          <w:tcPr>
            <w:tcW w:w="2131" w:type="dxa"/>
          </w:tcPr>
          <w:p>
            <w:pPr>
              <w:spacing w:line="360" w:lineRule="auto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 xml:space="preserve"> DATE &amp; SIGNATURE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1</w:t>
            </w:r>
          </w:p>
        </w:tc>
        <w:tc>
          <w:tcPr>
            <w:tcW w:w="2130" w:type="dxa"/>
          </w:tcPr>
          <w:p>
            <w:pPr>
              <w:spacing w:line="360" w:lineRule="auto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 xml:space="preserve">Test Plan </w:t>
            </w:r>
          </w:p>
        </w:tc>
        <w:tc>
          <w:tcPr>
            <w:tcW w:w="2131" w:type="dxa"/>
          </w:tcPr>
          <w:p>
            <w:pPr>
              <w:spacing w:line="360" w:lineRule="auto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 xml:space="preserve">[Test Lead]  </w:t>
            </w:r>
          </w:p>
        </w:tc>
        <w:tc>
          <w:tcPr>
            <w:tcW w:w="2131" w:type="dxa"/>
          </w:tcPr>
          <w:p>
            <w:pPr>
              <w:spacing w:line="360" w:lineRule="auto"/>
              <w:jc w:val="both"/>
              <w:rPr>
                <w:rFonts w:hint="default"/>
              </w:rPr>
            </w:pPr>
            <w:r>
              <w:rPr>
                <w:rFonts w:hint="default"/>
              </w:rPr>
              <w:t xml:space="preserve"> [Date and Signature]</w:t>
            </w:r>
          </w:p>
          <w:p>
            <w:pPr>
              <w:spacing w:line="360" w:lineRule="auto"/>
              <w:jc w:val="both"/>
              <w:rPr>
                <w:rFonts w:hint="defaul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2</w:t>
            </w:r>
          </w:p>
        </w:tc>
        <w:tc>
          <w:tcPr>
            <w:tcW w:w="2130" w:type="dxa"/>
          </w:tcPr>
          <w:p>
            <w:pPr>
              <w:spacing w:line="360" w:lineRule="auto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</w:rPr>
              <w:t xml:space="preserve">Review   </w:t>
            </w:r>
          </w:p>
        </w:tc>
        <w:tc>
          <w:tcPr>
            <w:tcW w:w="2131" w:type="dxa"/>
          </w:tcPr>
          <w:p>
            <w:pPr>
              <w:spacing w:line="360" w:lineRule="auto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 xml:space="preserve">[Quality Analyst] </w:t>
            </w:r>
          </w:p>
        </w:tc>
        <w:tc>
          <w:tcPr>
            <w:tcW w:w="2131" w:type="dxa"/>
          </w:tcPr>
          <w:p>
            <w:pPr>
              <w:spacing w:line="360" w:lineRule="auto"/>
              <w:jc w:val="both"/>
              <w:rPr>
                <w:rFonts w:hint="default"/>
              </w:rPr>
            </w:pPr>
            <w:r>
              <w:rPr>
                <w:rFonts w:hint="default"/>
              </w:rPr>
              <w:t xml:space="preserve"> [Date and Signature]</w:t>
            </w:r>
          </w:p>
          <w:p>
            <w:pPr>
              <w:spacing w:line="360" w:lineRule="auto"/>
              <w:jc w:val="both"/>
              <w:rPr>
                <w:rFonts w:hint="defaul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3</w:t>
            </w:r>
          </w:p>
        </w:tc>
        <w:tc>
          <w:tcPr>
            <w:tcW w:w="2130" w:type="dxa"/>
          </w:tcPr>
          <w:p>
            <w:pPr>
              <w:spacing w:line="360" w:lineRule="auto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 xml:space="preserve">Approval   </w:t>
            </w:r>
          </w:p>
        </w:tc>
        <w:tc>
          <w:tcPr>
            <w:tcW w:w="2131" w:type="dxa"/>
          </w:tcPr>
          <w:p>
            <w:pPr>
              <w:spacing w:line="360" w:lineRule="auto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[Project Manager]</w:t>
            </w:r>
          </w:p>
        </w:tc>
        <w:tc>
          <w:tcPr>
            <w:tcW w:w="2131" w:type="dxa"/>
          </w:tcPr>
          <w:p>
            <w:pPr>
              <w:spacing w:line="360" w:lineRule="auto"/>
              <w:jc w:val="both"/>
              <w:rPr>
                <w:rFonts w:hint="default"/>
              </w:rPr>
            </w:pPr>
            <w:r>
              <w:rPr>
                <w:rFonts w:hint="default"/>
              </w:rPr>
              <w:t xml:space="preserve"> [Date and Signature]</w:t>
            </w:r>
          </w:p>
          <w:p>
            <w:pPr>
              <w:spacing w:line="360" w:lineRule="auto"/>
              <w:jc w:val="both"/>
              <w:rPr>
                <w:rFonts w:hint="default"/>
                <w:vertAlign w:val="baseline"/>
              </w:rPr>
            </w:pPr>
          </w:p>
        </w:tc>
      </w:tr>
    </w:tbl>
    <w:p>
      <w:pPr>
        <w:spacing w:line="360" w:lineRule="auto"/>
        <w:jc w:val="both"/>
        <w:rPr>
          <w:rFonts w:hint="default"/>
        </w:rPr>
      </w:pPr>
      <w:r>
        <w:rPr>
          <w:rFonts w:hint="default"/>
        </w:rPr>
        <w:t xml:space="preserve">   </w:t>
      </w:r>
    </w:p>
    <w:p>
      <w:pPr>
        <w:spacing w:line="360" w:lineRule="auto"/>
        <w:jc w:val="both"/>
        <w:rPr>
          <w:rFonts w:hint="default"/>
        </w:rPr>
      </w:pPr>
    </w:p>
    <w:p>
      <w:pPr>
        <w:spacing w:line="360" w:lineRule="auto"/>
        <w:jc w:val="both"/>
        <w:rPr>
          <w:rFonts w:hint="default"/>
        </w:rPr>
      </w:pPr>
      <w:r>
        <w:rPr>
          <w:rFonts w:hint="default"/>
          <w:b/>
          <w:bCs/>
        </w:rPr>
        <w:t>17. Glossary</w:t>
      </w:r>
      <w:r>
        <w:rPr>
          <w:rFonts w:hint="default"/>
        </w:rPr>
        <w:t>:</w:t>
      </w:r>
    </w:p>
    <w:p>
      <w:pPr>
        <w:spacing w:line="360" w:lineRule="auto"/>
        <w:jc w:val="both"/>
        <w:rPr>
          <w:rFonts w:hint="default"/>
        </w:rPr>
      </w:pPr>
      <w:r>
        <w:rPr>
          <w:rFonts w:hint="default"/>
        </w:rPr>
        <w:t xml:space="preserve">    - AUT: Application Under Test</w:t>
      </w:r>
    </w:p>
    <w:p>
      <w:pPr>
        <w:spacing w:line="360" w:lineRule="auto"/>
        <w:jc w:val="both"/>
        <w:rPr>
          <w:rFonts w:hint="default"/>
        </w:rPr>
      </w:pPr>
      <w:r>
        <w:rPr>
          <w:rFonts w:hint="default"/>
        </w:rPr>
        <w:t xml:space="preserve">    - SRS: Software Requirement Specification</w:t>
      </w:r>
    </w:p>
    <w:p>
      <w:pPr>
        <w:spacing w:line="360" w:lineRule="auto"/>
        <w:jc w:val="both"/>
      </w:pPr>
      <w:r>
        <w:rPr>
          <w:rFonts w:hint="default"/>
        </w:rPr>
        <w:t xml:space="preserve">    - RTM: Requirements Traceability Matrix</w:t>
      </w:r>
    </w:p>
    <w:p>
      <w:pPr>
        <w:spacing w:line="360" w:lineRule="auto"/>
        <w:jc w:val="both"/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79C2DF0"/>
    <w:multiLevelType w:val="singleLevel"/>
    <w:tmpl w:val="E79C2DF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9964B1D"/>
    <w:multiLevelType w:val="singleLevel"/>
    <w:tmpl w:val="F9964B1D"/>
    <w:lvl w:ilvl="0" w:tentative="0">
      <w:start w:val="10"/>
      <w:numFmt w:val="decimal"/>
      <w:suff w:val="space"/>
      <w:lvlText w:val="%1."/>
      <w:lvlJc w:val="left"/>
    </w:lvl>
  </w:abstractNum>
  <w:abstractNum w:abstractNumId="2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3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4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5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6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7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8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9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10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1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11"/>
  </w:num>
  <w:num w:numId="2">
    <w:abstractNumId w:val="9"/>
  </w:num>
  <w:num w:numId="3">
    <w:abstractNumId w:val="8"/>
  </w:num>
  <w:num w:numId="4">
    <w:abstractNumId w:val="7"/>
  </w:num>
  <w:num w:numId="5">
    <w:abstractNumId w:val="6"/>
  </w:num>
  <w:num w:numId="6">
    <w:abstractNumId w:val="10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DF1492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24646E09"/>
    <w:rsid w:val="73DF1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unhideWhenUsed="0" w:uiPriority="0" w:semiHidden="0" w:name="List Bullet 2"/>
    <w:lsdException w:qFormat="1" w:unhideWhenUsed="0" w:uiPriority="0" w:semiHidden="0" w:name="List Bullet 3"/>
    <w:lsdException w:unhideWhenUsed="0" w:uiPriority="0" w:semiHidden="0" w:name="List Bullet 4"/>
    <w:lsdException w:qFormat="1"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qFormat="1" w:unhideWhenUsed="0" w:uiPriority="0" w:semiHidden="0" w:name="List Continue 2"/>
    <w:lsdException w:unhideWhenUsed="0" w:uiPriority="0" w:semiHidden="0" w:name="List Continue 3"/>
    <w:lsdException w:qFormat="1"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4"/>
      <w:szCs w:val="24"/>
      <w:lang w:val="en-US" w:eastAsia="en-US" w:bidi="en-US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2024-02-08T07:47:00Z</dcterms:created>
  <dc:creator>divya lakshmi bharathi lanka</dc:creator>
  <cp:lastModifiedBy>divya lakshmi bharathi lanka</cp:lastModifiedBy>
  <dcterms:modified xsi:type="dcterms:W3CDTF">2024-02-08T08:18:51Z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B611E892FC784D139B189A0E827DDB2C_11</vt:lpwstr>
  </property>
</Properties>
</file>